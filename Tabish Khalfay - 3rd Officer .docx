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F975" w14:textId="10581A52" w:rsidR="00853935" w:rsidRDefault="009E255F">
      <w:r>
        <w:rPr>
          <w:b/>
          <w:sz w:val="32"/>
        </w:rPr>
        <w:t>TABISH KHALFAY</w:t>
      </w:r>
    </w:p>
    <w:p w14:paraId="2284DC11" w14:textId="46A254DB" w:rsidR="00853935" w:rsidRDefault="009E255F">
      <w:r>
        <w:t>MUMBAI, INDIA</w:t>
      </w:r>
      <w:r w:rsidR="00575A38">
        <w:t xml:space="preserve"> | Phone: </w:t>
      </w:r>
      <w:r>
        <w:t>+91 8879151419</w:t>
      </w:r>
      <w:r w:rsidR="00575A38">
        <w:t xml:space="preserve"> | Email: </w:t>
      </w:r>
      <w:hyperlink r:id="rId6" w:history="1">
        <w:r w:rsidRPr="00C37D94">
          <w:rPr>
            <w:rStyle w:val="Hyperlink"/>
          </w:rPr>
          <w:t>tabishkhalfe@gmail.com</w:t>
        </w:r>
      </w:hyperlink>
      <w:r>
        <w:t xml:space="preserve"> </w:t>
      </w:r>
      <w:r w:rsidR="00575A38">
        <w:t xml:space="preserve">COC: </w:t>
      </w:r>
      <w:r>
        <w:t>2</w:t>
      </w:r>
      <w:r w:rsidRPr="009E255F">
        <w:rPr>
          <w:vertAlign w:val="superscript"/>
        </w:rPr>
        <w:t>nd</w:t>
      </w:r>
      <w:r>
        <w:t xml:space="preserve"> Mate (UNITED KINGDOM)</w:t>
      </w:r>
    </w:p>
    <w:p w14:paraId="5DFB347E" w14:textId="337A3A80" w:rsidR="00853935" w:rsidRDefault="00575A38">
      <w:r>
        <w:t xml:space="preserve">Indian </w:t>
      </w:r>
      <w:r>
        <w:t xml:space="preserve">CDC </w:t>
      </w:r>
      <w:proofErr w:type="gramStart"/>
      <w:r>
        <w:t xml:space="preserve">No. </w:t>
      </w:r>
      <w:r w:rsidR="009E255F">
        <w:t>:</w:t>
      </w:r>
      <w:proofErr w:type="gramEnd"/>
      <w:r w:rsidR="009E255F">
        <w:t xml:space="preserve"> MUM245229</w:t>
      </w:r>
    </w:p>
    <w:p w14:paraId="0919A815" w14:textId="77777777" w:rsidR="00853935" w:rsidRDefault="00575A38">
      <w:r>
        <w:rPr>
          <w:b/>
          <w:sz w:val="28"/>
        </w:rPr>
        <w:br/>
        <w:t>OBJECTIVE</w:t>
      </w:r>
    </w:p>
    <w:p w14:paraId="3851ED18" w14:textId="4E255F54" w:rsidR="00853935" w:rsidRDefault="00575A38">
      <w:r>
        <w:t>Experienced and certified 3rd Officer with [</w:t>
      </w:r>
      <w:r w:rsidR="009E255F">
        <w:t>12</w:t>
      </w:r>
      <w:r>
        <w:t xml:space="preserve">] </w:t>
      </w:r>
      <w:r w:rsidR="009E255F">
        <w:t>months</w:t>
      </w:r>
      <w:r>
        <w:t xml:space="preserve"> of sailing </w:t>
      </w:r>
      <w:r>
        <w:t>experience on</w:t>
      </w:r>
      <w:r>
        <w:t xml:space="preserve"> bulk carriers</w:t>
      </w:r>
      <w:r>
        <w:t xml:space="preserve"> seeking a responsible position to contribute to safe navigation, cargo operations, and deck maintenance. Committed to ensuring compliance with international maritime regulations and maintaining high safety standards.</w:t>
      </w:r>
    </w:p>
    <w:p w14:paraId="3A0185CA" w14:textId="77777777" w:rsidR="00853935" w:rsidRDefault="00575A38">
      <w:r>
        <w:rPr>
          <w:b/>
          <w:sz w:val="28"/>
        </w:rPr>
        <w:br/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1099"/>
        <w:gridCol w:w="1187"/>
        <w:gridCol w:w="1280"/>
        <w:gridCol w:w="1155"/>
        <w:gridCol w:w="1278"/>
        <w:gridCol w:w="1278"/>
      </w:tblGrid>
      <w:tr w:rsidR="009E255F" w14:paraId="5F3C393E" w14:textId="77777777" w:rsidTr="009E255F">
        <w:tc>
          <w:tcPr>
            <w:tcW w:w="1265" w:type="dxa"/>
          </w:tcPr>
          <w:p w14:paraId="27CC7B4F" w14:textId="33DB4E4E" w:rsidR="009E255F" w:rsidRPr="009E255F" w:rsidRDefault="009E255F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SHIP NAME</w:t>
            </w:r>
          </w:p>
        </w:tc>
        <w:tc>
          <w:tcPr>
            <w:tcW w:w="1265" w:type="dxa"/>
          </w:tcPr>
          <w:p w14:paraId="6AA35DD0" w14:textId="2272F8DE" w:rsidR="009E255F" w:rsidRPr="009E255F" w:rsidRDefault="009E255F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RANK</w:t>
            </w:r>
          </w:p>
        </w:tc>
        <w:tc>
          <w:tcPr>
            <w:tcW w:w="1265" w:type="dxa"/>
          </w:tcPr>
          <w:p w14:paraId="1852E5C8" w14:textId="3E9193E8" w:rsidR="009E255F" w:rsidRPr="009E255F" w:rsidRDefault="009E255F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OFFICIAL NUMBER</w:t>
            </w:r>
          </w:p>
        </w:tc>
        <w:tc>
          <w:tcPr>
            <w:tcW w:w="1265" w:type="dxa"/>
          </w:tcPr>
          <w:p w14:paraId="3F45EEBE" w14:textId="552199E3" w:rsidR="009E255F" w:rsidRPr="009E255F" w:rsidRDefault="009E255F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265" w:type="dxa"/>
          </w:tcPr>
          <w:p w14:paraId="78E4B4A1" w14:textId="32C84D06" w:rsidR="009E255F" w:rsidRPr="009E255F" w:rsidRDefault="009E255F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GRT</w:t>
            </w:r>
          </w:p>
        </w:tc>
        <w:tc>
          <w:tcPr>
            <w:tcW w:w="1265" w:type="dxa"/>
          </w:tcPr>
          <w:p w14:paraId="78F27ADF" w14:textId="579EF0AF" w:rsidR="009E255F" w:rsidRPr="009E255F" w:rsidRDefault="009E255F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SIGN ON</w:t>
            </w:r>
          </w:p>
        </w:tc>
        <w:tc>
          <w:tcPr>
            <w:tcW w:w="1266" w:type="dxa"/>
          </w:tcPr>
          <w:p w14:paraId="0960BCEB" w14:textId="12B5DC52" w:rsidR="009E255F" w:rsidRPr="009E255F" w:rsidRDefault="009E255F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SIGN OFF</w:t>
            </w:r>
          </w:p>
        </w:tc>
      </w:tr>
      <w:tr w:rsidR="009E255F" w14:paraId="372185DA" w14:textId="77777777" w:rsidTr="009E255F">
        <w:tc>
          <w:tcPr>
            <w:tcW w:w="1265" w:type="dxa"/>
          </w:tcPr>
          <w:p w14:paraId="246CF05E" w14:textId="5C6C951E" w:rsidR="009E255F" w:rsidRDefault="009E255F">
            <w:pPr>
              <w:rPr>
                <w:b/>
                <w:sz w:val="28"/>
              </w:rPr>
            </w:pPr>
          </w:p>
        </w:tc>
        <w:tc>
          <w:tcPr>
            <w:tcW w:w="1265" w:type="dxa"/>
          </w:tcPr>
          <w:p w14:paraId="024E0EC2" w14:textId="77777777" w:rsidR="009E255F" w:rsidRDefault="009E255F">
            <w:pPr>
              <w:rPr>
                <w:b/>
                <w:sz w:val="28"/>
              </w:rPr>
            </w:pPr>
          </w:p>
        </w:tc>
        <w:tc>
          <w:tcPr>
            <w:tcW w:w="1265" w:type="dxa"/>
          </w:tcPr>
          <w:p w14:paraId="0798DC55" w14:textId="77777777" w:rsidR="009E255F" w:rsidRDefault="009E255F">
            <w:pPr>
              <w:rPr>
                <w:b/>
                <w:sz w:val="28"/>
              </w:rPr>
            </w:pPr>
          </w:p>
        </w:tc>
        <w:tc>
          <w:tcPr>
            <w:tcW w:w="1265" w:type="dxa"/>
          </w:tcPr>
          <w:p w14:paraId="0E4950AC" w14:textId="77777777" w:rsidR="009E255F" w:rsidRDefault="009E255F">
            <w:pPr>
              <w:rPr>
                <w:b/>
                <w:sz w:val="28"/>
              </w:rPr>
            </w:pPr>
          </w:p>
        </w:tc>
        <w:tc>
          <w:tcPr>
            <w:tcW w:w="1265" w:type="dxa"/>
          </w:tcPr>
          <w:p w14:paraId="2DA88BE6" w14:textId="77777777" w:rsidR="009E255F" w:rsidRDefault="009E255F">
            <w:pPr>
              <w:rPr>
                <w:b/>
                <w:sz w:val="28"/>
              </w:rPr>
            </w:pPr>
          </w:p>
        </w:tc>
        <w:tc>
          <w:tcPr>
            <w:tcW w:w="1265" w:type="dxa"/>
          </w:tcPr>
          <w:p w14:paraId="360BD4B4" w14:textId="77777777" w:rsidR="009E255F" w:rsidRDefault="009E255F">
            <w:pPr>
              <w:rPr>
                <w:b/>
                <w:sz w:val="28"/>
              </w:rPr>
            </w:pPr>
          </w:p>
        </w:tc>
        <w:tc>
          <w:tcPr>
            <w:tcW w:w="1266" w:type="dxa"/>
          </w:tcPr>
          <w:p w14:paraId="7EEBCCEC" w14:textId="77777777" w:rsidR="009E255F" w:rsidRDefault="009E255F">
            <w:pPr>
              <w:rPr>
                <w:b/>
                <w:sz w:val="28"/>
              </w:rPr>
            </w:pPr>
          </w:p>
        </w:tc>
      </w:tr>
      <w:tr w:rsidR="009E255F" w14:paraId="0BDDDF6F" w14:textId="77777777" w:rsidTr="009E255F">
        <w:tc>
          <w:tcPr>
            <w:tcW w:w="1265" w:type="dxa"/>
          </w:tcPr>
          <w:p w14:paraId="1C18C973" w14:textId="3A29F854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GOLDEN SAINT</w:t>
            </w:r>
          </w:p>
        </w:tc>
        <w:tc>
          <w:tcPr>
            <w:tcW w:w="1265" w:type="dxa"/>
          </w:tcPr>
          <w:p w14:paraId="7DF4FEAA" w14:textId="693A7A45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OS</w:t>
            </w:r>
          </w:p>
        </w:tc>
        <w:tc>
          <w:tcPr>
            <w:tcW w:w="1265" w:type="dxa"/>
          </w:tcPr>
          <w:p w14:paraId="3ADAC14F" w14:textId="48321BF8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9847982</w:t>
            </w:r>
          </w:p>
        </w:tc>
        <w:tc>
          <w:tcPr>
            <w:tcW w:w="1265" w:type="dxa"/>
          </w:tcPr>
          <w:p w14:paraId="7536CFC8" w14:textId="02AF2CFB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BULK</w:t>
            </w:r>
          </w:p>
        </w:tc>
        <w:tc>
          <w:tcPr>
            <w:tcW w:w="1265" w:type="dxa"/>
          </w:tcPr>
          <w:p w14:paraId="52CE34ED" w14:textId="70F08BB4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100716</w:t>
            </w:r>
          </w:p>
        </w:tc>
        <w:tc>
          <w:tcPr>
            <w:tcW w:w="1265" w:type="dxa"/>
          </w:tcPr>
          <w:p w14:paraId="4BD138F2" w14:textId="59FC88B9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01/02/2022</w:t>
            </w:r>
          </w:p>
        </w:tc>
        <w:tc>
          <w:tcPr>
            <w:tcW w:w="1266" w:type="dxa"/>
          </w:tcPr>
          <w:p w14:paraId="34827561" w14:textId="3242775A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28/10/2022</w:t>
            </w:r>
          </w:p>
        </w:tc>
      </w:tr>
      <w:tr w:rsidR="009E255F" w14:paraId="6D7C6D89" w14:textId="77777777" w:rsidTr="009E255F">
        <w:tc>
          <w:tcPr>
            <w:tcW w:w="1265" w:type="dxa"/>
          </w:tcPr>
          <w:p w14:paraId="59D16CF4" w14:textId="2EA1EC20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KSL SANTIAGO</w:t>
            </w:r>
          </w:p>
        </w:tc>
        <w:tc>
          <w:tcPr>
            <w:tcW w:w="1265" w:type="dxa"/>
          </w:tcPr>
          <w:p w14:paraId="524DBF5B" w14:textId="4BFF1CEB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OS</w:t>
            </w:r>
          </w:p>
        </w:tc>
        <w:tc>
          <w:tcPr>
            <w:tcW w:w="1265" w:type="dxa"/>
          </w:tcPr>
          <w:p w14:paraId="0BB2E36C" w14:textId="0697FFFB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HK-4158</w:t>
            </w:r>
          </w:p>
        </w:tc>
        <w:tc>
          <w:tcPr>
            <w:tcW w:w="1265" w:type="dxa"/>
          </w:tcPr>
          <w:p w14:paraId="68CB6625" w14:textId="57347B60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BULK</w:t>
            </w:r>
          </w:p>
        </w:tc>
        <w:tc>
          <w:tcPr>
            <w:tcW w:w="1265" w:type="dxa"/>
          </w:tcPr>
          <w:p w14:paraId="5E1A9752" w14:textId="438E8D7E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94528</w:t>
            </w:r>
          </w:p>
        </w:tc>
        <w:tc>
          <w:tcPr>
            <w:tcW w:w="1265" w:type="dxa"/>
          </w:tcPr>
          <w:p w14:paraId="3D2C049F" w14:textId="49C37CBC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18/01/2021</w:t>
            </w:r>
          </w:p>
        </w:tc>
        <w:tc>
          <w:tcPr>
            <w:tcW w:w="1266" w:type="dxa"/>
          </w:tcPr>
          <w:p w14:paraId="5CBA2DD0" w14:textId="5F622DBC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02/11/2021</w:t>
            </w:r>
          </w:p>
        </w:tc>
      </w:tr>
      <w:tr w:rsidR="009E255F" w14:paraId="3D0569DD" w14:textId="77777777" w:rsidTr="009E255F">
        <w:tc>
          <w:tcPr>
            <w:tcW w:w="1265" w:type="dxa"/>
          </w:tcPr>
          <w:p w14:paraId="59830CF7" w14:textId="19DE1BB1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SAGA FANTASY</w:t>
            </w:r>
          </w:p>
        </w:tc>
        <w:tc>
          <w:tcPr>
            <w:tcW w:w="1265" w:type="dxa"/>
          </w:tcPr>
          <w:p w14:paraId="139544A9" w14:textId="3A6EBDBD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OS</w:t>
            </w:r>
          </w:p>
        </w:tc>
        <w:tc>
          <w:tcPr>
            <w:tcW w:w="1265" w:type="dxa"/>
          </w:tcPr>
          <w:p w14:paraId="6077D492" w14:textId="79EA0D90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HK-3767</w:t>
            </w:r>
          </w:p>
        </w:tc>
        <w:tc>
          <w:tcPr>
            <w:tcW w:w="1265" w:type="dxa"/>
          </w:tcPr>
          <w:p w14:paraId="7022C252" w14:textId="48BCEE74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GENERAL CARGO</w:t>
            </w:r>
          </w:p>
        </w:tc>
        <w:tc>
          <w:tcPr>
            <w:tcW w:w="1265" w:type="dxa"/>
          </w:tcPr>
          <w:p w14:paraId="0085C977" w14:textId="46D26408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37441</w:t>
            </w:r>
          </w:p>
        </w:tc>
        <w:tc>
          <w:tcPr>
            <w:tcW w:w="1265" w:type="dxa"/>
          </w:tcPr>
          <w:p w14:paraId="278E8F82" w14:textId="5EF4AE7A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22/12/2019</w:t>
            </w:r>
          </w:p>
        </w:tc>
        <w:tc>
          <w:tcPr>
            <w:tcW w:w="1266" w:type="dxa"/>
          </w:tcPr>
          <w:p w14:paraId="23242753" w14:textId="07C4AF0C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11/03/2020</w:t>
            </w:r>
          </w:p>
        </w:tc>
      </w:tr>
      <w:tr w:rsidR="009E255F" w14:paraId="021B13D1" w14:textId="77777777" w:rsidTr="009E255F">
        <w:tc>
          <w:tcPr>
            <w:tcW w:w="1265" w:type="dxa"/>
          </w:tcPr>
          <w:p w14:paraId="13BB2927" w14:textId="2F70A260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SAGA FJORD</w:t>
            </w:r>
          </w:p>
        </w:tc>
        <w:tc>
          <w:tcPr>
            <w:tcW w:w="1265" w:type="dxa"/>
          </w:tcPr>
          <w:p w14:paraId="0E268182" w14:textId="3F3E52DC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OS</w:t>
            </w:r>
          </w:p>
        </w:tc>
        <w:tc>
          <w:tcPr>
            <w:tcW w:w="1265" w:type="dxa"/>
          </w:tcPr>
          <w:p w14:paraId="7642FE83" w14:textId="78B4C108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HK-3696</w:t>
            </w:r>
          </w:p>
        </w:tc>
        <w:tc>
          <w:tcPr>
            <w:tcW w:w="1265" w:type="dxa"/>
          </w:tcPr>
          <w:p w14:paraId="032AE0D4" w14:textId="2EC225BA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GENERAL CARGO</w:t>
            </w:r>
          </w:p>
        </w:tc>
        <w:tc>
          <w:tcPr>
            <w:tcW w:w="1265" w:type="dxa"/>
          </w:tcPr>
          <w:p w14:paraId="1EFFD499" w14:textId="7D16E422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39174</w:t>
            </w:r>
          </w:p>
        </w:tc>
        <w:tc>
          <w:tcPr>
            <w:tcW w:w="1265" w:type="dxa"/>
          </w:tcPr>
          <w:p w14:paraId="578BB22C" w14:textId="55811F4F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16/10/2018</w:t>
            </w:r>
          </w:p>
        </w:tc>
        <w:tc>
          <w:tcPr>
            <w:tcW w:w="1266" w:type="dxa"/>
          </w:tcPr>
          <w:p w14:paraId="253F227E" w14:textId="59504CE9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05/07/2019</w:t>
            </w:r>
          </w:p>
        </w:tc>
      </w:tr>
      <w:tr w:rsidR="009E255F" w14:paraId="2A8530DE" w14:textId="77777777" w:rsidTr="009E255F">
        <w:tc>
          <w:tcPr>
            <w:tcW w:w="1265" w:type="dxa"/>
          </w:tcPr>
          <w:p w14:paraId="2A70B362" w14:textId="545944C9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MISSISAUGA EXPRESS</w:t>
            </w:r>
          </w:p>
        </w:tc>
        <w:tc>
          <w:tcPr>
            <w:tcW w:w="1265" w:type="dxa"/>
          </w:tcPr>
          <w:p w14:paraId="409E7039" w14:textId="35AC15C1" w:rsidR="009E255F" w:rsidRPr="009E255F" w:rsidRDefault="00B905D4">
            <w:pPr>
              <w:rPr>
                <w:bCs/>
              </w:rPr>
            </w:pPr>
            <w:r w:rsidRPr="009E255F">
              <w:rPr>
                <w:bCs/>
              </w:rPr>
              <w:t>R. OS</w:t>
            </w:r>
          </w:p>
        </w:tc>
        <w:tc>
          <w:tcPr>
            <w:tcW w:w="1265" w:type="dxa"/>
          </w:tcPr>
          <w:p w14:paraId="19440856" w14:textId="67F1D1E1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721BDA</w:t>
            </w:r>
          </w:p>
        </w:tc>
        <w:tc>
          <w:tcPr>
            <w:tcW w:w="1265" w:type="dxa"/>
          </w:tcPr>
          <w:p w14:paraId="6200859C" w14:textId="5A8F04AD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CONTAINER</w:t>
            </w:r>
          </w:p>
        </w:tc>
        <w:tc>
          <w:tcPr>
            <w:tcW w:w="1265" w:type="dxa"/>
          </w:tcPr>
          <w:p w14:paraId="49129E9E" w14:textId="1DB78D7A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39174</w:t>
            </w:r>
          </w:p>
        </w:tc>
        <w:tc>
          <w:tcPr>
            <w:tcW w:w="1265" w:type="dxa"/>
          </w:tcPr>
          <w:p w14:paraId="6A5BF148" w14:textId="01A96AF2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25/06/2018</w:t>
            </w:r>
          </w:p>
        </w:tc>
        <w:tc>
          <w:tcPr>
            <w:tcW w:w="1266" w:type="dxa"/>
          </w:tcPr>
          <w:p w14:paraId="644447D9" w14:textId="395429AF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11/08/2018</w:t>
            </w:r>
          </w:p>
        </w:tc>
      </w:tr>
      <w:tr w:rsidR="009E255F" w14:paraId="559F414D" w14:textId="77777777" w:rsidTr="009E255F">
        <w:tc>
          <w:tcPr>
            <w:tcW w:w="1265" w:type="dxa"/>
          </w:tcPr>
          <w:p w14:paraId="7A95462F" w14:textId="70FD4A14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YM UTMOST</w:t>
            </w:r>
          </w:p>
        </w:tc>
        <w:tc>
          <w:tcPr>
            <w:tcW w:w="1265" w:type="dxa"/>
          </w:tcPr>
          <w:p w14:paraId="4BB27B60" w14:textId="627F0877" w:rsidR="009E255F" w:rsidRPr="009E255F" w:rsidRDefault="00B905D4">
            <w:pPr>
              <w:rPr>
                <w:bCs/>
              </w:rPr>
            </w:pPr>
            <w:r w:rsidRPr="009E255F">
              <w:rPr>
                <w:bCs/>
              </w:rPr>
              <w:t>TR. OS</w:t>
            </w:r>
          </w:p>
        </w:tc>
        <w:tc>
          <w:tcPr>
            <w:tcW w:w="1265" w:type="dxa"/>
          </w:tcPr>
          <w:p w14:paraId="1933E6EC" w14:textId="2F85A701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12808</w:t>
            </w:r>
          </w:p>
        </w:tc>
        <w:tc>
          <w:tcPr>
            <w:tcW w:w="1265" w:type="dxa"/>
          </w:tcPr>
          <w:p w14:paraId="772EA56D" w14:textId="50B77267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CONTAINER</w:t>
            </w:r>
          </w:p>
        </w:tc>
        <w:tc>
          <w:tcPr>
            <w:tcW w:w="1265" w:type="dxa"/>
          </w:tcPr>
          <w:p w14:paraId="538D418E" w14:textId="15D91D1D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90389</w:t>
            </w:r>
          </w:p>
        </w:tc>
        <w:tc>
          <w:tcPr>
            <w:tcW w:w="1265" w:type="dxa"/>
          </w:tcPr>
          <w:p w14:paraId="6D18C145" w14:textId="52D2E9D7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06/12/2016</w:t>
            </w:r>
          </w:p>
        </w:tc>
        <w:tc>
          <w:tcPr>
            <w:tcW w:w="1266" w:type="dxa"/>
          </w:tcPr>
          <w:p w14:paraId="69BB685A" w14:textId="6F5AC623" w:rsidR="009E255F" w:rsidRPr="009E255F" w:rsidRDefault="009E255F">
            <w:pPr>
              <w:rPr>
                <w:bCs/>
              </w:rPr>
            </w:pPr>
            <w:r w:rsidRPr="009E255F">
              <w:rPr>
                <w:bCs/>
              </w:rPr>
              <w:t>21/09/2017</w:t>
            </w:r>
          </w:p>
        </w:tc>
      </w:tr>
    </w:tbl>
    <w:p w14:paraId="7B1FF696" w14:textId="77777777" w:rsidR="00853935" w:rsidRDefault="00575A38">
      <w:r>
        <w:rPr>
          <w:b/>
          <w:sz w:val="28"/>
        </w:rPr>
        <w:br/>
        <w:t>CERTIFICATIONS &amp; LICENSES</w:t>
      </w:r>
    </w:p>
    <w:p w14:paraId="6FA185FC" w14:textId="1DA80324" w:rsidR="00853935" w:rsidRDefault="00853935" w:rsidP="009E255F"/>
    <w:p w14:paraId="229E0E02" w14:textId="77777777" w:rsidR="00853935" w:rsidRDefault="00575A38">
      <w:r>
        <w:rPr>
          <w:b/>
          <w:sz w:val="28"/>
        </w:rPr>
        <w:br/>
      </w:r>
      <w:r>
        <w:rPr>
          <w:b/>
          <w:sz w:val="28"/>
        </w:rPr>
        <w:t>EDUCATION</w:t>
      </w:r>
    </w:p>
    <w:p w14:paraId="1173F6BE" w14:textId="77777777" w:rsidR="00B905D4" w:rsidRDefault="009E255F">
      <w:r>
        <w:t>Advanced Diploma (Nautical Science)</w:t>
      </w:r>
    </w:p>
    <w:p w14:paraId="248C2723" w14:textId="235A8704" w:rsidR="00853935" w:rsidRDefault="00B905D4">
      <w:r>
        <w:t xml:space="preserve">South Tyneside – South </w:t>
      </w:r>
      <w:proofErr w:type="gramStart"/>
      <w:r>
        <w:t>Sheilds ,</w:t>
      </w:r>
      <w:proofErr w:type="gramEnd"/>
      <w:r>
        <w:t xml:space="preserve"> </w:t>
      </w:r>
      <w:proofErr w:type="gramStart"/>
      <w:r>
        <w:t xml:space="preserve">UK </w:t>
      </w:r>
      <w:r w:rsidR="00575A38">
        <w:t>,</w:t>
      </w:r>
      <w:proofErr w:type="gramEnd"/>
      <w:r w:rsidR="00575A38">
        <w:t xml:space="preserve"> </w:t>
      </w:r>
      <w:r>
        <w:t>2023</w:t>
      </w:r>
    </w:p>
    <w:p w14:paraId="2FC63D56" w14:textId="77777777" w:rsidR="00853935" w:rsidRDefault="00575A38">
      <w:r>
        <w:rPr>
          <w:b/>
          <w:sz w:val="28"/>
        </w:rPr>
        <w:lastRenderedPageBreak/>
        <w:br/>
        <w:t>KEY SKILLS</w:t>
      </w:r>
    </w:p>
    <w:p w14:paraId="632BDAFD" w14:textId="77777777" w:rsidR="00853935" w:rsidRDefault="00575A38">
      <w:r>
        <w:t>- Voyage Planning &amp; Chart Corrections</w:t>
      </w:r>
    </w:p>
    <w:p w14:paraId="247D1871" w14:textId="77777777" w:rsidR="00853935" w:rsidRDefault="00575A38">
      <w:r>
        <w:t>- GMDSS Operations</w:t>
      </w:r>
    </w:p>
    <w:p w14:paraId="6E1F7C8B" w14:textId="77777777" w:rsidR="00853935" w:rsidRDefault="00575A38">
      <w:r>
        <w:t>- Bridge &amp; Deck Watchkeeping</w:t>
      </w:r>
    </w:p>
    <w:p w14:paraId="48F9C400" w14:textId="77777777" w:rsidR="00853935" w:rsidRDefault="00575A38">
      <w:r>
        <w:t>- Ship Security Awareness</w:t>
      </w:r>
    </w:p>
    <w:p w14:paraId="30E1163B" w14:textId="77777777" w:rsidR="00853935" w:rsidRDefault="00575A38">
      <w:r>
        <w:t xml:space="preserve">- Safety Drills &amp; </w:t>
      </w:r>
      <w:r>
        <w:t>Emergency Response</w:t>
      </w:r>
    </w:p>
    <w:p w14:paraId="461EB44B" w14:textId="77777777" w:rsidR="00853935" w:rsidRDefault="00575A38">
      <w:r>
        <w:t>- Mooring Operations</w:t>
      </w:r>
    </w:p>
    <w:p w14:paraId="22F77970" w14:textId="77777777" w:rsidR="00853935" w:rsidRDefault="00575A38">
      <w:r>
        <w:t>- Tank Sounding &amp; Ballast Management</w:t>
      </w:r>
    </w:p>
    <w:p w14:paraId="0AFA8F83" w14:textId="77777777" w:rsidR="00853935" w:rsidRDefault="00575A38">
      <w:r>
        <w:t>- ECDIS, RADAR, ARPA Proficiency</w:t>
      </w:r>
    </w:p>
    <w:p w14:paraId="4960558D" w14:textId="77777777" w:rsidR="00853935" w:rsidRDefault="00575A38">
      <w:r>
        <w:t>- ISM/ISPS Code Compliance</w:t>
      </w:r>
    </w:p>
    <w:p w14:paraId="0FBEEE92" w14:textId="77777777" w:rsidR="00853935" w:rsidRDefault="00575A38">
      <w:r>
        <w:rPr>
          <w:b/>
          <w:sz w:val="28"/>
        </w:rPr>
        <w:br/>
        <w:t>PERSONAL DETAILS</w:t>
      </w:r>
    </w:p>
    <w:p w14:paraId="2AD3238B" w14:textId="284E5C68" w:rsidR="00853935" w:rsidRDefault="00575A38">
      <w:r>
        <w:t xml:space="preserve">- Date of Birth: </w:t>
      </w:r>
      <w:r w:rsidR="00B905D4">
        <w:t>10/11/1996</w:t>
      </w:r>
    </w:p>
    <w:p w14:paraId="0107506F" w14:textId="31C2F17E" w:rsidR="00853935" w:rsidRDefault="00575A38">
      <w:r>
        <w:t xml:space="preserve">- Nationality: </w:t>
      </w:r>
      <w:r w:rsidR="00B905D4">
        <w:t>Indian</w:t>
      </w:r>
    </w:p>
    <w:p w14:paraId="10A56A00" w14:textId="1077A36C" w:rsidR="00853935" w:rsidRDefault="00575A38">
      <w:r>
        <w:t>- Passport No.:</w:t>
      </w:r>
      <w:r w:rsidR="00B905D4">
        <w:t xml:space="preserve"> X4520821 –</w:t>
      </w:r>
      <w:r>
        <w:t xml:space="preserve"> Expiry: </w:t>
      </w:r>
      <w:r w:rsidR="00B905D4">
        <w:t>14/03/2034</w:t>
      </w:r>
    </w:p>
    <w:p w14:paraId="34E033E8" w14:textId="1F52407E" w:rsidR="00853935" w:rsidRDefault="00575A38">
      <w:r>
        <w:t xml:space="preserve">- CDC No.: </w:t>
      </w:r>
      <w:r w:rsidR="00B905D4">
        <w:t>MUM245229</w:t>
      </w:r>
      <w:r>
        <w:t xml:space="preserve"> – Expiry: </w:t>
      </w:r>
      <w:r w:rsidR="00B905D4">
        <w:t>15/02/2034</w:t>
      </w:r>
    </w:p>
    <w:p w14:paraId="18340936" w14:textId="43B1B1C2" w:rsidR="00853935" w:rsidRDefault="00575A38">
      <w:r>
        <w:t xml:space="preserve">- Availability: </w:t>
      </w:r>
      <w:r>
        <w:t xml:space="preserve">Immediate </w:t>
      </w:r>
    </w:p>
    <w:p w14:paraId="1F52281C" w14:textId="6AE61283" w:rsidR="00853935" w:rsidRDefault="00575A38">
      <w:r>
        <w:t xml:space="preserve">- Languages: </w:t>
      </w:r>
      <w:r>
        <w:t>English, Hindi</w:t>
      </w:r>
    </w:p>
    <w:sectPr w:rsidR="00853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344178">
    <w:abstractNumId w:val="8"/>
  </w:num>
  <w:num w:numId="2" w16cid:durableId="2130052779">
    <w:abstractNumId w:val="6"/>
  </w:num>
  <w:num w:numId="3" w16cid:durableId="1487622252">
    <w:abstractNumId w:val="5"/>
  </w:num>
  <w:num w:numId="4" w16cid:durableId="794639025">
    <w:abstractNumId w:val="4"/>
  </w:num>
  <w:num w:numId="5" w16cid:durableId="1272129522">
    <w:abstractNumId w:val="7"/>
  </w:num>
  <w:num w:numId="6" w16cid:durableId="1405570659">
    <w:abstractNumId w:val="3"/>
  </w:num>
  <w:num w:numId="7" w16cid:durableId="1408570547">
    <w:abstractNumId w:val="2"/>
  </w:num>
  <w:num w:numId="8" w16cid:durableId="2047287411">
    <w:abstractNumId w:val="1"/>
  </w:num>
  <w:num w:numId="9" w16cid:durableId="207377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5A38"/>
    <w:rsid w:val="005E5913"/>
    <w:rsid w:val="00853935"/>
    <w:rsid w:val="009E255F"/>
    <w:rsid w:val="00AA1D8D"/>
    <w:rsid w:val="00B47730"/>
    <w:rsid w:val="00B905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CB50E"/>
  <w14:defaultImageDpi w14:val="300"/>
  <w15:docId w15:val="{C931E3AC-2EC9-4DC0-9F69-C45FD4B1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E25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bishkhalf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Tabassum Shaikh</cp:lastModifiedBy>
  <cp:revision>2</cp:revision>
  <dcterms:created xsi:type="dcterms:W3CDTF">2025-05-19T18:38:00Z</dcterms:created>
  <dcterms:modified xsi:type="dcterms:W3CDTF">2025-05-19T18:38:00Z</dcterms:modified>
  <cp:category/>
</cp:coreProperties>
</file>